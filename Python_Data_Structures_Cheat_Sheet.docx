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F01A4" w14:textId="77777777" w:rsidR="00632DD1" w:rsidRPr="00E92728" w:rsidRDefault="00000000">
      <w:pPr>
        <w:pStyle w:val="Title"/>
        <w:rPr>
          <w:rFonts w:ascii="Times New Roman" w:hAnsi="Times New Roman" w:cs="Times New Roman"/>
          <w:sz w:val="56"/>
          <w:szCs w:val="56"/>
        </w:rPr>
      </w:pPr>
      <w:r w:rsidRPr="00E92728">
        <w:rPr>
          <w:rFonts w:ascii="Times New Roman" w:hAnsi="Times New Roman" w:cs="Times New Roman"/>
          <w:sz w:val="56"/>
          <w:szCs w:val="56"/>
        </w:rPr>
        <w:t>Python Data Structures Cheat Sheet</w:t>
      </w:r>
    </w:p>
    <w:p w14:paraId="2FAC8A4B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Primitive Data Types</w:t>
      </w:r>
    </w:p>
    <w:p w14:paraId="09422741" w14:textId="35884C9F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String: </w:t>
      </w:r>
      <w:r w:rsidRPr="008C769C">
        <w:rPr>
          <w:rFonts w:ascii="Times New Roman" w:hAnsi="Times New Roman" w:cs="Times New Roman"/>
          <w:sz w:val="28"/>
          <w:szCs w:val="28"/>
        </w:rPr>
        <w:t>Ram</w:t>
      </w:r>
      <w:r w:rsidRPr="008C769C">
        <w:rPr>
          <w:rFonts w:ascii="Times New Roman" w:hAnsi="Times New Roman" w:cs="Times New Roman"/>
          <w:sz w:val="28"/>
          <w:szCs w:val="28"/>
        </w:rPr>
        <w:t>, "</w:t>
      </w:r>
      <w:r w:rsidRPr="008C769C">
        <w:rPr>
          <w:rFonts w:ascii="Times New Roman" w:hAnsi="Times New Roman" w:cs="Times New Roman"/>
          <w:sz w:val="28"/>
          <w:szCs w:val="28"/>
        </w:rPr>
        <w:t>Shyam</w:t>
      </w:r>
      <w:r w:rsidRPr="008C769C">
        <w:rPr>
          <w:rFonts w:ascii="Times New Roman" w:hAnsi="Times New Roman" w:cs="Times New Roman"/>
          <w:sz w:val="28"/>
          <w:szCs w:val="28"/>
        </w:rPr>
        <w:t xml:space="preserve">"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sequences of characters</w:t>
      </w:r>
    </w:p>
    <w:p w14:paraId="49E8B171" w14:textId="468EFBBF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Boolean: True, False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logical values</w:t>
      </w:r>
    </w:p>
    <w:p w14:paraId="7EEC2B2A" w14:textId="599502ED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Integer: 42, -7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whole numbers</w:t>
      </w:r>
    </w:p>
    <w:p w14:paraId="4540F8C5" w14:textId="007C1EB1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Float: 3.14, 2.7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decimals</w:t>
      </w:r>
    </w:p>
    <w:p w14:paraId="689489FC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Built-In Data Structures</w:t>
      </w:r>
    </w:p>
    <w:p w14:paraId="257E8262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List</w:t>
      </w:r>
    </w:p>
    <w:p w14:paraId="015CAA6B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Ordered, mutable, allows duplicates</w:t>
      </w:r>
    </w:p>
    <w:p w14:paraId="5B0282EB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Syntax: [1, 2, 3]</w:t>
      </w:r>
    </w:p>
    <w:p w14:paraId="0A65461F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Operations:</w:t>
      </w:r>
    </w:p>
    <w:p w14:paraId="6A3FBC8C" w14:textId="2EB3BB6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.append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(item)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Add to end</w:t>
      </w:r>
    </w:p>
    <w:p w14:paraId="2A3123EC" w14:textId="04200E9A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.insert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76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769C">
        <w:rPr>
          <w:rFonts w:ascii="Times New Roman" w:hAnsi="Times New Roman" w:cs="Times New Roman"/>
          <w:sz w:val="28"/>
          <w:szCs w:val="28"/>
        </w:rPr>
        <w:t xml:space="preserve">, item)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Insert at position</w:t>
      </w:r>
    </w:p>
    <w:p w14:paraId="3A3BDF24" w14:textId="20FEE036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.remove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(item)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Remove first occurrence</w:t>
      </w:r>
    </w:p>
    <w:p w14:paraId="25EC29B8" w14:textId="3AD96DEB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.pop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8C76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769C">
        <w:rPr>
          <w:rFonts w:ascii="Times New Roman" w:hAnsi="Times New Roman" w:cs="Times New Roman"/>
          <w:sz w:val="28"/>
          <w:szCs w:val="28"/>
        </w:rPr>
        <w:t xml:space="preserve">])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Remove &amp; return item at index (last by default)</w:t>
      </w:r>
    </w:p>
    <w:p w14:paraId="70092FD0" w14:textId="29D0BBD8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.sort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In-place sort</w:t>
      </w:r>
    </w:p>
    <w:p w14:paraId="2B7C32B4" w14:textId="2346A4B4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.reverse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Reverse items</w:t>
      </w:r>
    </w:p>
    <w:p w14:paraId="56B1EBD8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Slicing: list[</w:t>
      </w:r>
      <w:proofErr w:type="spellStart"/>
      <w:proofErr w:type="gramStart"/>
      <w:r w:rsidRPr="008C769C">
        <w:rPr>
          <w:rFonts w:ascii="Times New Roman" w:hAnsi="Times New Roman" w:cs="Times New Roman"/>
          <w:sz w:val="28"/>
          <w:szCs w:val="28"/>
        </w:rPr>
        <w:t>start:stop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>:step</w:t>
      </w:r>
      <w:proofErr w:type="spellEnd"/>
      <w:r w:rsidRPr="008C769C">
        <w:rPr>
          <w:rFonts w:ascii="Times New Roman" w:hAnsi="Times New Roman" w:cs="Times New Roman"/>
          <w:sz w:val="28"/>
          <w:szCs w:val="28"/>
        </w:rPr>
        <w:t>]</w:t>
      </w:r>
    </w:p>
    <w:p w14:paraId="02B1B01D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Tuple</w:t>
      </w:r>
    </w:p>
    <w:p w14:paraId="75BDF890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Ordered, immutable, allows duplicates</w:t>
      </w:r>
    </w:p>
    <w:p w14:paraId="13F596B7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Syntax: (1, 2, 3)</w:t>
      </w:r>
    </w:p>
    <w:p w14:paraId="4FA3B256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Operations:</w:t>
      </w:r>
    </w:p>
    <w:p w14:paraId="55FD6E80" w14:textId="13DDBCFA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69C">
        <w:rPr>
          <w:rFonts w:ascii="Times New Roman" w:hAnsi="Times New Roman" w:cs="Times New Roman"/>
          <w:sz w:val="28"/>
          <w:szCs w:val="28"/>
        </w:rPr>
        <w:lastRenderedPageBreak/>
        <w:t>tuple.count</w:t>
      </w:r>
      <w:proofErr w:type="spellEnd"/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(item)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Count occurrences</w:t>
      </w:r>
    </w:p>
    <w:p w14:paraId="7684F57F" w14:textId="7F1057AD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69C">
        <w:rPr>
          <w:rFonts w:ascii="Times New Roman" w:hAnsi="Times New Roman" w:cs="Times New Roman"/>
          <w:sz w:val="28"/>
          <w:szCs w:val="28"/>
        </w:rPr>
        <w:t>tuple.index</w:t>
      </w:r>
      <w:proofErr w:type="spellEnd"/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(item)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Find index</w:t>
      </w:r>
    </w:p>
    <w:p w14:paraId="2799066B" w14:textId="77777777" w:rsidR="00AE7AEB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</w:p>
    <w:p w14:paraId="65CAF089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357AAB16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Unordered, mutable, no duplicates</w:t>
      </w:r>
    </w:p>
    <w:p w14:paraId="3E023360" w14:textId="50AE6A21" w:rsidR="00BC6CC5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Syntax: </w:t>
      </w:r>
      <w:r w:rsidR="00BC6CC5" w:rsidRPr="008C769C">
        <w:rPr>
          <w:rFonts w:ascii="Times New Roman" w:hAnsi="Times New Roman" w:cs="Times New Roman"/>
          <w:sz w:val="28"/>
          <w:szCs w:val="28"/>
        </w:rPr>
        <w:t xml:space="preserve">1, 2, 3} or </w:t>
      </w:r>
      <w:r w:rsidR="00B86675" w:rsidRPr="008C769C">
        <w:rPr>
          <w:rFonts w:ascii="Times New Roman" w:hAnsi="Times New Roman" w:cs="Times New Roman"/>
          <w:sz w:val="28"/>
          <w:szCs w:val="28"/>
        </w:rPr>
        <w:t>set (</w:t>
      </w:r>
      <w:r w:rsidR="00BC6CC5" w:rsidRPr="008C769C">
        <w:rPr>
          <w:rFonts w:ascii="Times New Roman" w:hAnsi="Times New Roman" w:cs="Times New Roman"/>
          <w:sz w:val="28"/>
          <w:szCs w:val="28"/>
        </w:rPr>
        <w:t>[1, 2, 3])</w:t>
      </w:r>
    </w:p>
    <w:p w14:paraId="7579AF2E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Operations:</w:t>
      </w:r>
    </w:p>
    <w:p w14:paraId="58427896" w14:textId="021AAFC4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.add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>(</w:t>
      </w:r>
      <w:r w:rsidR="00AE7AEB" w:rsidRPr="008C769C">
        <w:rPr>
          <w:rFonts w:ascii="Times New Roman" w:hAnsi="Times New Roman" w:cs="Times New Roman"/>
          <w:sz w:val="28"/>
          <w:szCs w:val="28"/>
        </w:rPr>
        <w:t>item)</w:t>
      </w:r>
      <w:r w:rsidRPr="008C769C">
        <w:rPr>
          <w:rFonts w:ascii="Times New Roman" w:hAnsi="Times New Roman" w:cs="Times New Roman"/>
          <w:sz w:val="28"/>
          <w:szCs w:val="28"/>
        </w:rPr>
        <w:t xml:space="preserve"> Add item</w:t>
      </w:r>
    </w:p>
    <w:p w14:paraId="0918FC85" w14:textId="5BB4B9C6" w:rsidR="00BC6CC5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. update</w:t>
      </w:r>
      <w:r w:rsidR="00BC6CC5" w:rsidRPr="008C769C">
        <w:rPr>
          <w:rFonts w:ascii="Times New Roman" w:hAnsi="Times New Roman" w:cs="Times New Roman"/>
          <w:sz w:val="28"/>
          <w:szCs w:val="28"/>
        </w:rPr>
        <w:t>([items</w:t>
      </w:r>
      <w:r w:rsidRPr="008C769C">
        <w:rPr>
          <w:rFonts w:ascii="Times New Roman" w:hAnsi="Times New Roman" w:cs="Times New Roman"/>
          <w:sz w:val="28"/>
          <w:szCs w:val="28"/>
        </w:rPr>
        <w:t>])</w:t>
      </w:r>
      <w:r w:rsidR="00BC6CC5" w:rsidRPr="008C769C">
        <w:rPr>
          <w:rFonts w:ascii="Times New Roman" w:hAnsi="Times New Roman" w:cs="Times New Roman"/>
          <w:sz w:val="28"/>
          <w:szCs w:val="28"/>
        </w:rPr>
        <w:t xml:space="preserve"> Add multiple</w:t>
      </w:r>
    </w:p>
    <w:p w14:paraId="1E9C2E9E" w14:textId="49447351" w:rsidR="00BC6CC5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. remove</w:t>
      </w:r>
      <w:r w:rsidR="00BC6CC5" w:rsidRPr="008C769C">
        <w:rPr>
          <w:rFonts w:ascii="Times New Roman" w:hAnsi="Times New Roman" w:cs="Times New Roman"/>
          <w:sz w:val="28"/>
          <w:szCs w:val="28"/>
        </w:rPr>
        <w:t xml:space="preserve">(item) </w:t>
      </w:r>
      <w:r w:rsidRPr="008C769C">
        <w:rPr>
          <w:rFonts w:ascii="Times New Roman" w:hAnsi="Times New Roman" w:cs="Times New Roman"/>
          <w:sz w:val="28"/>
          <w:szCs w:val="28"/>
        </w:rPr>
        <w:t>/. discard</w:t>
      </w:r>
      <w:r w:rsidR="00BC6CC5" w:rsidRPr="008C769C">
        <w:rPr>
          <w:rFonts w:ascii="Times New Roman" w:hAnsi="Times New Roman" w:cs="Times New Roman"/>
          <w:sz w:val="28"/>
          <w:szCs w:val="28"/>
        </w:rPr>
        <w:t xml:space="preserve">(item)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="00BC6CC5" w:rsidRPr="008C769C">
        <w:rPr>
          <w:rFonts w:ascii="Times New Roman" w:hAnsi="Times New Roman" w:cs="Times New Roman"/>
          <w:sz w:val="28"/>
          <w:szCs w:val="28"/>
        </w:rPr>
        <w:t>Remove item</w:t>
      </w:r>
    </w:p>
    <w:p w14:paraId="59992ACB" w14:textId="77777777" w:rsidR="00BC6CC5" w:rsidRPr="008C769C" w:rsidRDefault="00BC6CC5" w:rsidP="00BC6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69C">
        <w:rPr>
          <w:rFonts w:ascii="Times New Roman" w:hAnsi="Times New Roman" w:cs="Times New Roman"/>
          <w:b/>
          <w:bCs/>
          <w:sz w:val="28"/>
          <w:szCs w:val="28"/>
        </w:rPr>
        <w:t>Dictionary</w:t>
      </w:r>
    </w:p>
    <w:p w14:paraId="640B9F7C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Key-value pairs, ordered (Python 3.7+), mutable</w:t>
      </w:r>
    </w:p>
    <w:p w14:paraId="2CF24DE9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Syntax: {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>'name': 'Alice', 'age': 30}</w:t>
      </w:r>
    </w:p>
    <w:p w14:paraId="66A3B2C4" w14:textId="77777777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>Operations:</w:t>
      </w:r>
    </w:p>
    <w:p w14:paraId="310E0237" w14:textId="2856A6AB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.get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(key, </w:t>
      </w:r>
      <w:r w:rsidR="00AE7AEB" w:rsidRPr="008C769C">
        <w:rPr>
          <w:rFonts w:ascii="Times New Roman" w:hAnsi="Times New Roman" w:cs="Times New Roman"/>
          <w:sz w:val="28"/>
          <w:szCs w:val="28"/>
        </w:rPr>
        <w:t>default)</w:t>
      </w:r>
      <w:r w:rsidRPr="008C769C">
        <w:rPr>
          <w:rFonts w:ascii="Times New Roman" w:hAnsi="Times New Roman" w:cs="Times New Roman"/>
          <w:sz w:val="28"/>
          <w:szCs w:val="28"/>
        </w:rPr>
        <w:t xml:space="preserve"> Safe access</w:t>
      </w:r>
    </w:p>
    <w:p w14:paraId="0177B8DF" w14:textId="45102CC0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</w:t>
      </w:r>
      <w:r w:rsidR="00AE7AEB" w:rsidRPr="008C769C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="00AE7AEB" w:rsidRPr="008C76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7AEB" w:rsidRPr="008C769C">
        <w:rPr>
          <w:rFonts w:ascii="Times New Roman" w:hAnsi="Times New Roman" w:cs="Times New Roman"/>
          <w:sz w:val="28"/>
          <w:szCs w:val="28"/>
        </w:rPr>
        <w:t>default</w:t>
      </w:r>
      <w:r w:rsidRPr="008C76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key, default) </w:t>
      </w:r>
      <w:r w:rsidR="00AE7AEB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 xml:space="preserve"> Set if key missing</w:t>
      </w:r>
    </w:p>
    <w:p w14:paraId="68FC0206" w14:textId="42269F3C" w:rsidR="00BC6CC5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.keys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() </w:t>
      </w:r>
      <w:r w:rsidR="00AE7AEB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 xml:space="preserve"> All keys</w:t>
      </w:r>
    </w:p>
    <w:p w14:paraId="26E6972B" w14:textId="0410C561" w:rsidR="00BC6CC5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C769C">
        <w:rPr>
          <w:rFonts w:ascii="Times New Roman" w:hAnsi="Times New Roman" w:cs="Times New Roman"/>
          <w:sz w:val="28"/>
          <w:szCs w:val="28"/>
        </w:rPr>
        <w:t>values</w:t>
      </w:r>
      <w:r w:rsidR="00BC6CC5" w:rsidRPr="008C76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6CC5" w:rsidRPr="008C769C">
        <w:rPr>
          <w:rFonts w:ascii="Times New Roman" w:hAnsi="Times New Roman" w:cs="Times New Roman"/>
          <w:sz w:val="28"/>
          <w:szCs w:val="28"/>
        </w:rPr>
        <w:t xml:space="preserve">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="00BC6CC5" w:rsidRPr="008C769C">
        <w:rPr>
          <w:rFonts w:ascii="Times New Roman" w:hAnsi="Times New Roman" w:cs="Times New Roman"/>
          <w:sz w:val="28"/>
          <w:szCs w:val="28"/>
        </w:rPr>
        <w:t>All values</w:t>
      </w:r>
    </w:p>
    <w:p w14:paraId="77421CA4" w14:textId="0F25D969" w:rsidR="00BC6CC5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C769C">
        <w:rPr>
          <w:rFonts w:ascii="Times New Roman" w:hAnsi="Times New Roman" w:cs="Times New Roman"/>
          <w:sz w:val="28"/>
          <w:szCs w:val="28"/>
        </w:rPr>
        <w:t>items</w:t>
      </w:r>
      <w:r w:rsidR="00BC6CC5" w:rsidRPr="008C76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6CC5" w:rsidRPr="008C769C">
        <w:rPr>
          <w:rFonts w:ascii="Times New Roman" w:hAnsi="Times New Roman" w:cs="Times New Roman"/>
          <w:sz w:val="28"/>
          <w:szCs w:val="28"/>
        </w:rPr>
        <w:t xml:space="preserve">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="00BC6CC5" w:rsidRPr="008C769C">
        <w:rPr>
          <w:rFonts w:ascii="Times New Roman" w:hAnsi="Times New Roman" w:cs="Times New Roman"/>
          <w:sz w:val="28"/>
          <w:szCs w:val="28"/>
        </w:rPr>
        <w:t>Key-value pairs</w:t>
      </w:r>
    </w:p>
    <w:p w14:paraId="3E51BF7B" w14:textId="6B7D46CF" w:rsidR="00BC6CC5" w:rsidRPr="008C769C" w:rsidRDefault="00AE7AEB" w:rsidP="00BC6CC5">
      <w:pPr>
        <w:rPr>
          <w:rFonts w:ascii="Times New Roman" w:hAnsi="Times New Roman" w:cs="Times New Roman"/>
          <w:sz w:val="28"/>
          <w:szCs w:val="28"/>
        </w:rPr>
      </w:pPr>
      <w:r w:rsidRPr="008C76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C769C">
        <w:rPr>
          <w:rFonts w:ascii="Times New Roman" w:hAnsi="Times New Roman" w:cs="Times New Roman"/>
          <w:sz w:val="28"/>
          <w:szCs w:val="28"/>
        </w:rPr>
        <w:t>update</w:t>
      </w:r>
      <w:r w:rsidR="00BC6CC5" w:rsidRPr="008C76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6CC5" w:rsidRPr="008C769C">
        <w:rPr>
          <w:rFonts w:ascii="Times New Roman" w:hAnsi="Times New Roman" w:cs="Times New Roman"/>
          <w:sz w:val="28"/>
          <w:szCs w:val="28"/>
        </w:rPr>
        <w:t xml:space="preserve">{key: </w:t>
      </w:r>
      <w:proofErr w:type="gramStart"/>
      <w:r w:rsidR="00BC6CC5" w:rsidRPr="008C769C">
        <w:rPr>
          <w:rFonts w:ascii="Times New Roman" w:hAnsi="Times New Roman" w:cs="Times New Roman"/>
          <w:sz w:val="28"/>
          <w:szCs w:val="28"/>
        </w:rPr>
        <w:t>value})</w:t>
      </w:r>
      <w:proofErr w:type="gramEnd"/>
      <w:r w:rsidR="00BC6CC5" w:rsidRPr="008C769C">
        <w:rPr>
          <w:rFonts w:ascii="Times New Roman" w:hAnsi="Times New Roman" w:cs="Times New Roman"/>
          <w:sz w:val="28"/>
          <w:szCs w:val="28"/>
        </w:rPr>
        <w:t xml:space="preserve">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="00BC6CC5" w:rsidRPr="008C769C">
        <w:rPr>
          <w:rFonts w:ascii="Times New Roman" w:hAnsi="Times New Roman" w:cs="Times New Roman"/>
          <w:sz w:val="28"/>
          <w:szCs w:val="28"/>
        </w:rPr>
        <w:t>Batch update</w:t>
      </w:r>
    </w:p>
    <w:p w14:paraId="5C9933D3" w14:textId="1C1EE7FB" w:rsidR="00632DD1" w:rsidRPr="008C769C" w:rsidRDefault="00BC6CC5" w:rsidP="00BC6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69C">
        <w:rPr>
          <w:rFonts w:ascii="Times New Roman" w:hAnsi="Times New Roman" w:cs="Times New Roman"/>
          <w:sz w:val="28"/>
          <w:szCs w:val="28"/>
        </w:rPr>
        <w:t>.pop</w:t>
      </w:r>
      <w:proofErr w:type="gramEnd"/>
      <w:r w:rsidRPr="008C769C">
        <w:rPr>
          <w:rFonts w:ascii="Times New Roman" w:hAnsi="Times New Roman" w:cs="Times New Roman"/>
          <w:sz w:val="28"/>
          <w:szCs w:val="28"/>
        </w:rPr>
        <w:t xml:space="preserve">(key) </w:t>
      </w:r>
      <w:r w:rsidR="003F4DFD" w:rsidRPr="008C769C">
        <w:rPr>
          <w:rFonts w:ascii="Times New Roman" w:hAnsi="Times New Roman" w:cs="Times New Roman"/>
          <w:sz w:val="28"/>
          <w:szCs w:val="28"/>
        </w:rPr>
        <w:t>-</w:t>
      </w:r>
      <w:r w:rsidRPr="008C769C">
        <w:rPr>
          <w:rFonts w:ascii="Times New Roman" w:hAnsi="Times New Roman" w:cs="Times New Roman"/>
          <w:sz w:val="28"/>
          <w:szCs w:val="28"/>
        </w:rPr>
        <w:t>Remove and return value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538"/>
        <w:gridCol w:w="1440"/>
        <w:gridCol w:w="1440"/>
        <w:gridCol w:w="1440"/>
      </w:tblGrid>
      <w:tr w:rsidR="00632DD1" w:rsidRPr="008C769C" w14:paraId="0A1B222E" w14:textId="77777777" w:rsidTr="00811A25">
        <w:tc>
          <w:tcPr>
            <w:tcW w:w="1440" w:type="dxa"/>
          </w:tcPr>
          <w:p w14:paraId="7C65FAD8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440" w:type="dxa"/>
          </w:tcPr>
          <w:p w14:paraId="6F551E76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Ordered</w:t>
            </w:r>
          </w:p>
        </w:tc>
        <w:tc>
          <w:tcPr>
            <w:tcW w:w="1440" w:type="dxa"/>
          </w:tcPr>
          <w:p w14:paraId="2F7E8795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Changeable</w:t>
            </w:r>
          </w:p>
        </w:tc>
        <w:tc>
          <w:tcPr>
            <w:tcW w:w="1440" w:type="dxa"/>
          </w:tcPr>
          <w:p w14:paraId="24243C91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Duplicates</w:t>
            </w:r>
          </w:p>
        </w:tc>
        <w:tc>
          <w:tcPr>
            <w:tcW w:w="1440" w:type="dxa"/>
          </w:tcPr>
          <w:p w14:paraId="1D344D8F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1440" w:type="dxa"/>
          </w:tcPr>
          <w:p w14:paraId="7A903A57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</w:p>
        </w:tc>
      </w:tr>
      <w:tr w:rsidR="00632DD1" w:rsidRPr="008C769C" w14:paraId="0672C0DB" w14:textId="77777777" w:rsidTr="00811A25">
        <w:tc>
          <w:tcPr>
            <w:tcW w:w="1440" w:type="dxa"/>
          </w:tcPr>
          <w:p w14:paraId="4DFAFAE1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List</w:t>
            </w:r>
          </w:p>
        </w:tc>
        <w:tc>
          <w:tcPr>
            <w:tcW w:w="1440" w:type="dxa"/>
          </w:tcPr>
          <w:p w14:paraId="30775E1C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6E621FE0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456DCE0F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2086EEB1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[ ]</w:t>
            </w:r>
          </w:p>
        </w:tc>
        <w:tc>
          <w:tcPr>
            <w:tcW w:w="1440" w:type="dxa"/>
          </w:tcPr>
          <w:p w14:paraId="737FBC96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[1, 2, 'a']</w:t>
            </w:r>
          </w:p>
        </w:tc>
      </w:tr>
      <w:tr w:rsidR="00632DD1" w:rsidRPr="008C769C" w14:paraId="43FC5808" w14:textId="77777777" w:rsidTr="00811A25">
        <w:tc>
          <w:tcPr>
            <w:tcW w:w="1440" w:type="dxa"/>
          </w:tcPr>
          <w:p w14:paraId="7B5D367F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1440" w:type="dxa"/>
          </w:tcPr>
          <w:p w14:paraId="42009508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2B622727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6F84D570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55FD1476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1440" w:type="dxa"/>
          </w:tcPr>
          <w:p w14:paraId="6906C68F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(1, 'b', 3)</w:t>
            </w:r>
          </w:p>
        </w:tc>
      </w:tr>
      <w:tr w:rsidR="00632DD1" w:rsidRPr="008C769C" w14:paraId="00387EB6" w14:textId="77777777" w:rsidTr="00811A25">
        <w:tc>
          <w:tcPr>
            <w:tcW w:w="1440" w:type="dxa"/>
          </w:tcPr>
          <w:p w14:paraId="42C9FCF4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1440" w:type="dxa"/>
          </w:tcPr>
          <w:p w14:paraId="59F9F282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64D94535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7E40F63D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1D338942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  <w:proofErr w:type="gramEnd"/>
            <w:r w:rsidRPr="008C769C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proofErr w:type="gramStart"/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set(</w:t>
            </w:r>
            <w:proofErr w:type="gramEnd"/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5D256FA2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{1, 2, 3}</w:t>
            </w:r>
          </w:p>
        </w:tc>
      </w:tr>
      <w:tr w:rsidR="00632DD1" w:rsidRPr="008C769C" w14:paraId="5BD86491" w14:textId="77777777" w:rsidTr="00811A25">
        <w:tc>
          <w:tcPr>
            <w:tcW w:w="1440" w:type="dxa"/>
          </w:tcPr>
          <w:p w14:paraId="1261ABF7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Dictionary</w:t>
            </w:r>
          </w:p>
        </w:tc>
        <w:tc>
          <w:tcPr>
            <w:tcW w:w="1440" w:type="dxa"/>
          </w:tcPr>
          <w:p w14:paraId="480EDDC6" w14:textId="31007A44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7D5EE23A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440" w:type="dxa"/>
          </w:tcPr>
          <w:p w14:paraId="3C19D3AA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440" w:type="dxa"/>
          </w:tcPr>
          <w:p w14:paraId="45D9FFB1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{key: value}</w:t>
            </w:r>
          </w:p>
        </w:tc>
        <w:tc>
          <w:tcPr>
            <w:tcW w:w="1440" w:type="dxa"/>
          </w:tcPr>
          <w:p w14:paraId="57330875" w14:textId="77777777" w:rsidR="00632DD1" w:rsidRPr="008C769C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69C">
              <w:rPr>
                <w:rFonts w:ascii="Times New Roman" w:hAnsi="Times New Roman" w:cs="Times New Roman"/>
                <w:sz w:val="28"/>
                <w:szCs w:val="28"/>
              </w:rPr>
              <w:t>{'a': 1}</w:t>
            </w:r>
          </w:p>
        </w:tc>
      </w:tr>
    </w:tbl>
    <w:p w14:paraId="68B8DBB0" w14:textId="3FF9F0A8" w:rsidR="00632DD1" w:rsidRPr="008C769C" w:rsidRDefault="00632DD1">
      <w:pPr>
        <w:rPr>
          <w:rFonts w:ascii="Times New Roman" w:hAnsi="Times New Roman" w:cs="Times New Roman"/>
          <w:sz w:val="28"/>
          <w:szCs w:val="28"/>
        </w:rPr>
      </w:pPr>
    </w:p>
    <w:sectPr w:rsidR="00632DD1" w:rsidRPr="008C7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748444">
    <w:abstractNumId w:val="8"/>
  </w:num>
  <w:num w:numId="2" w16cid:durableId="792409253">
    <w:abstractNumId w:val="6"/>
  </w:num>
  <w:num w:numId="3" w16cid:durableId="714475832">
    <w:abstractNumId w:val="5"/>
  </w:num>
  <w:num w:numId="4" w16cid:durableId="1315988721">
    <w:abstractNumId w:val="4"/>
  </w:num>
  <w:num w:numId="5" w16cid:durableId="657148087">
    <w:abstractNumId w:val="7"/>
  </w:num>
  <w:num w:numId="6" w16cid:durableId="588270207">
    <w:abstractNumId w:val="3"/>
  </w:num>
  <w:num w:numId="7" w16cid:durableId="911886009">
    <w:abstractNumId w:val="2"/>
  </w:num>
  <w:num w:numId="8" w16cid:durableId="496383330">
    <w:abstractNumId w:val="1"/>
  </w:num>
  <w:num w:numId="9" w16cid:durableId="85990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ED9"/>
    <w:rsid w:val="00326F90"/>
    <w:rsid w:val="003F4DFD"/>
    <w:rsid w:val="00566219"/>
    <w:rsid w:val="00632DD1"/>
    <w:rsid w:val="007858D1"/>
    <w:rsid w:val="00811A25"/>
    <w:rsid w:val="008C769C"/>
    <w:rsid w:val="00AA1D8D"/>
    <w:rsid w:val="00AE7AEB"/>
    <w:rsid w:val="00B47730"/>
    <w:rsid w:val="00B86675"/>
    <w:rsid w:val="00BC6CC5"/>
    <w:rsid w:val="00CB0664"/>
    <w:rsid w:val="00E92728"/>
    <w:rsid w:val="00E967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5F301"/>
  <w14:defaultImageDpi w14:val="300"/>
  <w15:docId w15:val="{C1454581-8266-49E8-A1C0-9195A965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Devarajan P/Customer Success/HEPL</cp:lastModifiedBy>
  <cp:revision>11</cp:revision>
  <dcterms:created xsi:type="dcterms:W3CDTF">2013-12-23T23:15:00Z</dcterms:created>
  <dcterms:modified xsi:type="dcterms:W3CDTF">2025-10-31T10:55:00Z</dcterms:modified>
  <cp:category/>
</cp:coreProperties>
</file>